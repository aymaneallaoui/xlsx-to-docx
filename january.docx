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January 2020 Sales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Global Sales Report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Oranges</w:t>
            </w:r>
          </w:p>
        </w:tc>
        <w:tc>
          <w:tcPr>
            <w:tcW w:type="dxa" w:w="1440"/>
          </w:tcPr>
          <w:p>
            <w:r>
              <w:t>Apples</w:t>
            </w:r>
          </w:p>
        </w:tc>
        <w:tc>
          <w:tcPr>
            <w:tcW w:type="dxa" w:w="1440"/>
          </w:tcPr>
          <w:p>
            <w:r>
              <w:t>Bananas</w:t>
            </w:r>
          </w:p>
        </w:tc>
        <w:tc>
          <w:tcPr>
            <w:tcW w:type="dxa" w:w="1440"/>
          </w:tcPr>
          <w:p>
            <w:r>
              <w:t>Blueberries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</w:tr>
      <w:tr>
        <w:tc>
          <w:tcPr>
            <w:tcW w:type="dxa" w:w="1440"/>
          </w:tcPr>
          <w:p>
            <w:r>
              <w:t>Toronto</w:t>
            </w:r>
          </w:p>
        </w:tc>
        <w:tc>
          <w:tcPr>
            <w:tcW w:type="dxa" w:w="1440"/>
          </w:tcPr>
          <w:p>
            <w:r>
              <w:t>7651</w:t>
            </w:r>
          </w:p>
        </w:tc>
        <w:tc>
          <w:tcPr>
            <w:tcW w:type="dxa" w:w="1440"/>
          </w:tcPr>
          <w:p>
            <w:r>
              <w:t>4422</w:t>
            </w:r>
          </w:p>
        </w:tc>
        <w:tc>
          <w:tcPr>
            <w:tcW w:type="dxa" w:w="1440"/>
          </w:tcPr>
          <w:p>
            <w:r>
              <w:t>8580</w:t>
            </w:r>
          </w:p>
        </w:tc>
        <w:tc>
          <w:tcPr>
            <w:tcW w:type="dxa" w:w="1440"/>
          </w:tcPr>
          <w:p>
            <w:r>
              <w:t>3679</w:t>
            </w:r>
          </w:p>
        </w:tc>
        <w:tc>
          <w:tcPr>
            <w:tcW w:type="dxa" w:w="1440"/>
          </w:tcPr>
          <w:p>
            <w:r>
              <w:t>24332</w:t>
            </w:r>
          </w:p>
        </w:tc>
      </w:tr>
      <w:tr>
        <w:tc>
          <w:tcPr>
            <w:tcW w:type="dxa" w:w="1440"/>
          </w:tcPr>
          <w:p>
            <w:r>
              <w:t>Los Angeles</w:t>
            </w:r>
          </w:p>
        </w:tc>
        <w:tc>
          <w:tcPr>
            <w:tcW w:type="dxa" w:w="1440"/>
          </w:tcPr>
          <w:p>
            <w:r>
              <w:t>273</w:t>
            </w:r>
          </w:p>
        </w:tc>
        <w:tc>
          <w:tcPr>
            <w:tcW w:type="dxa" w:w="1440"/>
          </w:tcPr>
          <w:p>
            <w:r>
              <w:t>2998</w:t>
            </w:r>
          </w:p>
        </w:tc>
        <w:tc>
          <w:tcPr>
            <w:tcW w:type="dxa" w:w="1440"/>
          </w:tcPr>
          <w:p>
            <w:r>
              <w:t>9890</w:t>
            </w:r>
          </w:p>
        </w:tc>
        <w:tc>
          <w:tcPr>
            <w:tcW w:type="dxa" w:w="1440"/>
          </w:tcPr>
          <w:p>
            <w:r>
              <w:t>7293</w:t>
            </w:r>
          </w:p>
        </w:tc>
        <w:tc>
          <w:tcPr>
            <w:tcW w:type="dxa" w:w="1440"/>
          </w:tcPr>
          <w:p>
            <w:r>
              <w:t>20454</w:t>
            </w:r>
          </w:p>
        </w:tc>
      </w:tr>
      <w:tr>
        <w:tc>
          <w:tcPr>
            <w:tcW w:type="dxa" w:w="1440"/>
          </w:tcPr>
          <w:p>
            <w:r>
              <w:t>Atlanta</w:t>
            </w:r>
          </w:p>
        </w:tc>
        <w:tc>
          <w:tcPr>
            <w:tcW w:type="dxa" w:w="1440"/>
          </w:tcPr>
          <w:p>
            <w:r>
              <w:t>3758</w:t>
            </w:r>
          </w:p>
        </w:tc>
        <w:tc>
          <w:tcPr>
            <w:tcW w:type="dxa" w:w="1440"/>
          </w:tcPr>
          <w:p>
            <w:r>
              <w:t>6752</w:t>
            </w:r>
          </w:p>
        </w:tc>
        <w:tc>
          <w:tcPr>
            <w:tcW w:type="dxa" w:w="1440"/>
          </w:tcPr>
          <w:p>
            <w:r>
              <w:t>4599</w:t>
            </w:r>
          </w:p>
        </w:tc>
        <w:tc>
          <w:tcPr>
            <w:tcW w:type="dxa" w:w="1440"/>
          </w:tcPr>
          <w:p>
            <w:r>
              <w:t>4149</w:t>
            </w:r>
          </w:p>
        </w:tc>
        <w:tc>
          <w:tcPr>
            <w:tcW w:type="dxa" w:w="1440"/>
          </w:tcPr>
          <w:p>
            <w:r>
              <w:t>19258</w:t>
            </w:r>
          </w:p>
        </w:tc>
      </w:tr>
      <w:tr>
        <w:tc>
          <w:tcPr>
            <w:tcW w:type="dxa" w:w="1440"/>
          </w:tcPr>
          <w:p>
            <w:r>
              <w:t>New York</w:t>
            </w:r>
          </w:p>
        </w:tc>
        <w:tc>
          <w:tcPr>
            <w:tcW w:type="dxa" w:w="1440"/>
          </w:tcPr>
          <w:p>
            <w:r>
              <w:t>4019</w:t>
            </w:r>
          </w:p>
        </w:tc>
        <w:tc>
          <w:tcPr>
            <w:tcW w:type="dxa" w:w="1440"/>
          </w:tcPr>
          <w:p>
            <w:r>
              <w:t>8796</w:t>
            </w:r>
          </w:p>
        </w:tc>
        <w:tc>
          <w:tcPr>
            <w:tcW w:type="dxa" w:w="1440"/>
          </w:tcPr>
          <w:p>
            <w:r>
              <w:t>8486</w:t>
            </w:r>
          </w:p>
        </w:tc>
        <w:tc>
          <w:tcPr>
            <w:tcW w:type="dxa" w:w="1440"/>
          </w:tcPr>
          <w:p>
            <w:r>
              <w:t>9188</w:t>
            </w:r>
          </w:p>
        </w:tc>
        <w:tc>
          <w:tcPr>
            <w:tcW w:type="dxa" w:w="1440"/>
          </w:tcPr>
          <w:p>
            <w:r>
              <w:t>30489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